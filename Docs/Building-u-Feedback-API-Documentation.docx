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Building-u Feedback API Documentation</w:t>
      </w:r>
    </w:p>
    <w:p>
      <w:pPr>
        <w:pStyle w:val="Heading1"/>
      </w:pPr>
      <w:r>
        <w:t>Introduction</w:t>
      </w:r>
    </w:p>
    <w:p>
      <w:r>
        <w:t>The Building-u Feedback API provides endpoints for managing user authentication, feedback requests, and mentor actions. It enables interns to request feedback on their projects and allows mentors to review and provide feedback efficiently.</w:t>
      </w:r>
    </w:p>
    <w:p>
      <w:pPr>
        <w:pStyle w:val="Heading2"/>
      </w:pPr>
      <w:r>
        <w:t>Base URLs</w:t>
      </w:r>
    </w:p>
    <w:p>
      <w:r>
        <w:t>- **Production:** `https://buildingu.github.io/Building-u-feedback-api`</w:t>
      </w:r>
    </w:p>
    <w:p>
      <w:r>
        <w:t>- **Development:** `http://localhost:5001`</w:t>
      </w:r>
    </w:p>
    <w:p>
      <w:pPr>
        <w:pStyle w:val="Heading1"/>
      </w:pPr>
      <w:r>
        <w:t>Authentication</w:t>
      </w:r>
    </w:p>
    <w:p>
      <w:pPr>
        <w:pStyle w:val="Heading2"/>
      </w:pPr>
      <w:r>
        <w:t>1. Register User</w:t>
      </w:r>
    </w:p>
    <w:p>
      <w:r>
        <w:t>**Endpoint:** `POST /api/users/register`</w:t>
        <w:br/>
        <w:t>**Description:** Creates a new user account.</w:t>
      </w:r>
    </w:p>
    <w:p>
      <w:r>
        <w:t>**Request Body:**</w:t>
      </w:r>
    </w:p>
    <w:p>
      <w:r>
        <w:t>{</w:t>
        <w:br/>
        <w:t xml:space="preserve">  "fName": "John Doe",</w:t>
        <w:br/>
        <w:t xml:space="preserve">  "userName": "johndoe@example.com",</w:t>
        <w:br/>
        <w:t xml:space="preserve">  "password": "securepassword123"</w:t>
        <w:br/>
        <w:t>}</w:t>
      </w:r>
    </w:p>
    <w:p>
      <w:r>
        <w:t>**Response:**</w:t>
      </w:r>
    </w:p>
    <w:p>
      <w:r>
        <w:t>{</w:t>
        <w:br/>
        <w:t xml:space="preserve">  "message": "User Added Successfully",</w:t>
        <w:br/>
        <w:t xml:space="preserve">  "user": { "id": "uuid", "fName": "John Doe", "username": "johndoe@example.com" }</w:t>
        <w:br/>
        <w:t>}</w:t>
      </w:r>
    </w:p>
    <w:p>
      <w:pPr>
        <w:pStyle w:val="Heading2"/>
      </w:pPr>
      <w:r>
        <w:t>2. Login User</w:t>
      </w:r>
    </w:p>
    <w:p>
      <w:r>
        <w:t>**Endpoint:** `POST /api/users/login`</w:t>
        <w:br/>
        <w:t>**Description:** Authenticates a user and returns a session token.</w:t>
      </w:r>
    </w:p>
    <w:p>
      <w:r>
        <w:t>**Request Body:**</w:t>
      </w:r>
    </w:p>
    <w:p>
      <w:r>
        <w:t>{</w:t>
        <w:br/>
        <w:t xml:space="preserve">  "userName": "johndoe@example.com",</w:t>
        <w:br/>
        <w:t xml:space="preserve">  "password": "securepassword123"</w:t>
        <w:br/>
        <w:t>}</w:t>
      </w:r>
    </w:p>
    <w:p>
      <w:r>
        <w:t>**Response:**</w:t>
      </w:r>
    </w:p>
    <w:p>
      <w:r>
        <w:t>{</w:t>
        <w:br/>
        <w:t xml:space="preserve">  "message": "User is Logged In",</w:t>
        <w:br/>
        <w:t xml:space="preserve">  "user": { "id": "uuid", "username": "johndoe@example.com" }</w:t>
        <w:br/>
        <w:t>}</w:t>
      </w:r>
    </w:p>
    <w:p>
      <w:pPr>
        <w:pStyle w:val="Heading2"/>
      </w:pPr>
      <w:r>
        <w:t>3. Logout User</w:t>
      </w:r>
    </w:p>
    <w:p>
      <w:r>
        <w:t>**Endpoint:** `POST /api/users/logout`</w:t>
        <w:br/>
        <w:t>**Description:** Logs out the user and clears the session.</w:t>
      </w:r>
    </w:p>
    <w:p>
      <w:pPr>
        <w:pStyle w:val="Heading1"/>
      </w:pPr>
      <w:r>
        <w:t>Feedback Management</w:t>
      </w:r>
    </w:p>
    <w:p>
      <w:pPr>
        <w:pStyle w:val="Heading2"/>
      </w:pPr>
      <w:r>
        <w:t>4. Submit Feedback Request</w:t>
      </w:r>
    </w:p>
    <w:p>
      <w:r>
        <w:t>**Endpoint:** `POST /api/feedback/submitfeedback`</w:t>
        <w:br/>
        <w:t>**Description:** Allows interns to submit a feedback request.</w:t>
      </w:r>
    </w:p>
    <w:p>
      <w:r>
        <w:t>**Request Body:**</w:t>
      </w:r>
    </w:p>
    <w:p>
      <w:r>
        <w:t>{</w:t>
        <w:br/>
        <w:t xml:space="preserve">  "topicOfLearningSession": "React Components",</w:t>
        <w:br/>
        <w:t xml:space="preserve">  "codeLink": "https://github.com/example/repo"</w:t>
        <w:br/>
        <w:t>}</w:t>
      </w:r>
    </w:p>
    <w:p>
      <w:r>
        <w:t>**Response:**</w:t>
      </w:r>
    </w:p>
    <w:p>
      <w:r>
        <w:t>{</w:t>
        <w:br/>
        <w:t xml:space="preserve">  "data": { "id": "uuid", "topicOfLearningSession": "React Components", "codeLink": "https://github.com/example/repo" }</w:t>
        <w:br/>
        <w:t>}</w:t>
      </w:r>
    </w:p>
    <w:p>
      <w:pPr>
        <w:pStyle w:val="Heading2"/>
      </w:pPr>
      <w:r>
        <w:t>5. Get All Feedback Requests</w:t>
      </w:r>
    </w:p>
    <w:p>
      <w:r>
        <w:t>**Endpoint:** `GET /api/feedback/getfeedbackrequestForms`</w:t>
        <w:br/>
        <w:t>**Description:** Retrieves all pending feedback requests.</w:t>
      </w:r>
    </w:p>
    <w:p>
      <w:r>
        <w:t>**Response:**</w:t>
      </w:r>
    </w:p>
    <w:p>
      <w:r>
        <w:t>{</w:t>
        <w:br/>
        <w:t xml:space="preserve">  "data": [ { "id": "uuid", "topicOfLearningSession": "React Components" } ]</w:t>
        <w:br/>
        <w:t>}</w:t>
      </w:r>
    </w:p>
    <w:p>
      <w:pPr>
        <w:pStyle w:val="Heading2"/>
      </w:pPr>
      <w:r>
        <w:t>6. Get User Feedback Requests</w:t>
      </w:r>
    </w:p>
    <w:p>
      <w:r>
        <w:t>**Endpoint:** `GET /api/feedback/getUserFeedBackRequestForms`</w:t>
        <w:br/>
        <w:t>**Description:** Retrieves all feedback requests submitted by the logged-in user.</w:t>
      </w:r>
    </w:p>
    <w:p>
      <w:pPr>
        <w:pStyle w:val="Heading1"/>
      </w:pPr>
      <w:r>
        <w:t>Mentor Actions</w:t>
      </w:r>
    </w:p>
    <w:p>
      <w:pPr>
        <w:pStyle w:val="Heading2"/>
      </w:pPr>
      <w:r>
        <w:t>7. Assign Feedback Request</w:t>
      </w:r>
    </w:p>
    <w:p>
      <w:r>
        <w:t>**Endpoint:** `POST /api/feedback/assignFeedBack/:feedbackrequestId`</w:t>
        <w:br/>
        <w:t>**Description:** Allows a mentor to assign a feedback request to themselves.</w:t>
      </w:r>
    </w:p>
    <w:p>
      <w:pPr>
        <w:pStyle w:val="Heading2"/>
      </w:pPr>
      <w:r>
        <w:t>8. Submit Feedback</w:t>
      </w:r>
    </w:p>
    <w:p>
      <w:r>
        <w:t>**Endpoint:** `POST /api/feedback/addFeedBack/:feedbackrequestId`</w:t>
        <w:br/>
        <w:t>**Description:** Allows a mentor to provide feedback on a request.</w:t>
      </w:r>
    </w:p>
    <w:p>
      <w:pPr>
        <w:pStyle w:val="Heading2"/>
      </w:pPr>
      <w:r>
        <w:t>9. Get Assigned Feedback Requests</w:t>
      </w:r>
    </w:p>
    <w:p>
      <w:r>
        <w:t>**Endpoint:** `GET /api/feedback/getAssignedFeedBacks`</w:t>
        <w:br/>
        <w:t>**Description:** Retrieves feedback requests assigned to the logged-in mentor.</w:t>
      </w:r>
    </w:p>
    <w:p>
      <w:pPr>
        <w:pStyle w:val="Heading2"/>
      </w:pPr>
      <w:r>
        <w:t>10. Mark Feedback Request as Complete</w:t>
      </w:r>
    </w:p>
    <w:p>
      <w:r>
        <w:t>**Endpoint:** `GET /api/feedback/markFeedBackRequestComplete/:feedbackrequestId`</w:t>
        <w:br/>
        <w:t>**Description:** Marks a feedback request as complete.</w:t>
      </w:r>
    </w:p>
    <w:p>
      <w:pPr>
        <w:pStyle w:val="Heading1"/>
      </w:pPr>
      <w:r>
        <w:t>Database Setup</w:t>
      </w:r>
    </w:p>
    <w:p>
      <w:r>
        <w:t>### Using Docker</w:t>
        <w:br/>
        <w:t>Run the following command to start the database:</w:t>
      </w:r>
    </w:p>
    <w:p>
      <w:r>
        <w:t>```</w:t>
        <w:br/>
        <w:t>docker-compose up -d</w:t>
        <w:br/>
        <w:t>```</w:t>
      </w:r>
    </w:p>
    <w:p>
      <w:r>
        <w:t>### Environment Variables</w:t>
        <w:br/>
        <w:t>Set up `.env` with:</w:t>
      </w:r>
    </w:p>
    <w:p>
      <w:r>
        <w:t>```</w:t>
        <w:br/>
        <w:t>DB_NAME=buildufeedback</w:t>
        <w:br/>
        <w:t>DB_HOST=localhost</w:t>
        <w:br/>
        <w:t>DB_USER=root</w:t>
        <w:br/>
        <w:t>DB_PASS=password</w:t>
        <w:br/>
        <w:t>DB_PORT=3306</w:t>
        <w:br/>
        <w:t>JWT_SECRET=your_secret_key</w:t>
        <w:br/>
        <w:t>```</w:t>
      </w:r>
    </w:p>
    <w:p>
      <w:pPr>
        <w:pStyle w:val="Heading1"/>
      </w:pPr>
      <w:r>
        <w:t>Contribution Guide</w:t>
      </w:r>
    </w:p>
    <w:p>
      <w:r>
        <w:t>1. **Fork the Repository**: Clone your fork and set up the upstream.</w:t>
      </w:r>
    </w:p>
    <w:p>
      <w:r>
        <w:t>2. **Create a Branch**: Use branch naming conventions (`FE-feature-xyz`, `BE-fix-bug`).</w:t>
      </w:r>
    </w:p>
    <w:p>
      <w:r>
        <w:t>3. **Push Changes &amp; Open PR**: Submit a pull request for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